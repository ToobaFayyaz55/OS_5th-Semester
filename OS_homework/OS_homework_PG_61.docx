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150" w:rsidRDefault="002C3F65">
      <w:pPr>
        <w:pStyle w:val="Title"/>
      </w:pPr>
      <w:r>
        <w:t>Process Simulation Homework Solutions with Explanations</w:t>
      </w:r>
    </w:p>
    <w:p w:rsidR="00394150" w:rsidRDefault="002C3F65">
      <w:pPr>
        <w:pStyle w:val="Heading1"/>
      </w:pPr>
      <w:r>
        <w:t>Question 1</w:t>
      </w:r>
    </w:p>
    <w:p w:rsidR="00394150" w:rsidRDefault="002C3F65">
      <w:r>
        <w:t>Run process-run.py with the following flags: -l 5:100,5:100.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CPU utilization is 100%.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>Both processes only perform CPU instructions. With no I/O requests, the CPU never idles. Therefore, CPU utilization remains 100%.</w:t>
      </w:r>
    </w:p>
    <w:p w:rsidR="00394150" w:rsidRDefault="002C3F65">
      <w:pPr>
        <w:pStyle w:val="Heading2"/>
      </w:pPr>
      <w:r>
        <w:t>Output:</w:t>
      </w:r>
    </w:p>
    <w:p w:rsidR="003043FC" w:rsidRPr="003043FC" w:rsidRDefault="003043FC" w:rsidP="003043FC">
      <w:r w:rsidRPr="003043FC">
        <w:rPr>
          <w:noProof/>
        </w:rPr>
        <w:drawing>
          <wp:inline distT="0" distB="0" distL="0" distR="0" wp14:anchorId="4EEEF3C6" wp14:editId="2785F566">
            <wp:extent cx="54864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0" w:rsidRDefault="002C3F65">
      <w:pPr>
        <w:pStyle w:val="Heading1"/>
      </w:pPr>
      <w:r>
        <w:t>Question 2</w:t>
      </w:r>
    </w:p>
    <w:p w:rsidR="00394150" w:rsidRDefault="002C3F65">
      <w:r>
        <w:t xml:space="preserve">Run </w:t>
      </w:r>
      <w:proofErr w:type="gramStart"/>
      <w:r>
        <w:t>with .</w:t>
      </w:r>
      <w:proofErr w:type="gramEnd"/>
      <w:r>
        <w:t>/process-run.py -l 4:100,1:0.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 xml:space="preserve">Total time is </w:t>
      </w:r>
      <w:r w:rsidR="003043FC">
        <w:t>11</w:t>
      </w:r>
      <w:r>
        <w:t xml:space="preserve"> units.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 xml:space="preserve">Process A completes its 4 CPU instructions while Process B immediately issues I/O and waits. After A finishes, the system waits for the I/O to complete (about 5 ticks). </w:t>
      </w:r>
      <w:proofErr w:type="gramStart"/>
      <w:r>
        <w:t>Thus</w:t>
      </w:r>
      <w:proofErr w:type="gramEnd"/>
      <w:r>
        <w:t xml:space="preserve"> total completion time is ~</w:t>
      </w:r>
      <w:r w:rsidR="003043FC">
        <w:t>11</w:t>
      </w:r>
      <w:r>
        <w:t>.</w:t>
      </w:r>
    </w:p>
    <w:p w:rsidR="00394150" w:rsidRDefault="002C3F65">
      <w:pPr>
        <w:pStyle w:val="Heading2"/>
      </w:pPr>
      <w:r>
        <w:lastRenderedPageBreak/>
        <w:t>Output:</w:t>
      </w:r>
    </w:p>
    <w:p w:rsidR="003043FC" w:rsidRPr="003043FC" w:rsidRDefault="003043FC" w:rsidP="003043FC">
      <w:r w:rsidRPr="003043FC">
        <w:rPr>
          <w:noProof/>
        </w:rPr>
        <w:drawing>
          <wp:inline distT="0" distB="0" distL="0" distR="0" wp14:anchorId="18357735" wp14:editId="78C66068">
            <wp:extent cx="5486400" cy="232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0" w:rsidRDefault="002C3F65" w:rsidP="003043FC">
      <w:pPr>
        <w:pStyle w:val="Heading1"/>
        <w:spacing w:before="0"/>
      </w:pPr>
      <w:r>
        <w:t>Question 3</w:t>
      </w:r>
    </w:p>
    <w:p w:rsidR="00394150" w:rsidRDefault="002C3F65">
      <w:r>
        <w:t>Switch the order of processes: -l 1:0,4:100.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 xml:space="preserve">Total time is </w:t>
      </w:r>
      <w:r w:rsidR="00612AFF">
        <w:t>7</w:t>
      </w:r>
      <w:r>
        <w:t xml:space="preserve"> units.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 xml:space="preserve">Process A issues I/O first and blocks. While I/O runs, Process B executes 4 CPU instructions. By the time B finishes, A’s I/O has also completed. CPU and I/O overlap reduces total runtime to about </w:t>
      </w:r>
      <w:r w:rsidR="00612AFF">
        <w:t>7</w:t>
      </w:r>
      <w:r>
        <w:t>.</w:t>
      </w:r>
    </w:p>
    <w:p w:rsidR="00394150" w:rsidRDefault="002C3F65">
      <w:pPr>
        <w:pStyle w:val="Heading2"/>
      </w:pPr>
      <w:r>
        <w:t>Output:</w:t>
      </w:r>
    </w:p>
    <w:p w:rsidR="00394150" w:rsidRDefault="003043FC" w:rsidP="003043FC">
      <w:pPr>
        <w:pStyle w:val="Heading1"/>
        <w:spacing w:before="0"/>
      </w:pPr>
      <w:r w:rsidRPr="003043FC">
        <w:rPr>
          <w:rFonts w:ascii="Courier New" w:eastAsiaTheme="minorEastAsia" w:hAnsi="Courier New" w:cstheme="minorBidi"/>
          <w:b w:val="0"/>
          <w:bCs w:val="0"/>
          <w:noProof/>
          <w:color w:val="auto"/>
          <w:sz w:val="18"/>
          <w:szCs w:val="22"/>
        </w:rPr>
        <w:drawing>
          <wp:inline distT="0" distB="0" distL="0" distR="0" wp14:anchorId="027EFC2C" wp14:editId="4F461934">
            <wp:extent cx="54864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65">
        <w:t>Question 4</w:t>
      </w:r>
    </w:p>
    <w:p w:rsidR="00394150" w:rsidRDefault="002C3F65">
      <w:r>
        <w:t>Run with -l 1:0,4:100 -c -S SWITCHONEND.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CPU utilization drops due to idle waiting.</w:t>
      </w:r>
    </w:p>
    <w:p w:rsidR="00394150" w:rsidRDefault="002C3F65">
      <w:pPr>
        <w:pStyle w:val="Heading2"/>
      </w:pPr>
      <w:r>
        <w:lastRenderedPageBreak/>
        <w:t>Explanation:</w:t>
      </w:r>
    </w:p>
    <w:p w:rsidR="00394150" w:rsidRDefault="002C3F65">
      <w:r>
        <w:t>With SWITCHONEND, the CPU does not switch to another process when one issues I/O. It idles until the I/O completes, then runs the CPU process. This wastes cycles and reduces utilization.</w:t>
      </w:r>
    </w:p>
    <w:p w:rsidR="00394150" w:rsidRDefault="002C3F65">
      <w:pPr>
        <w:pStyle w:val="Heading2"/>
      </w:pPr>
      <w:r>
        <w:t>Output:</w:t>
      </w:r>
    </w:p>
    <w:p w:rsidR="00394150" w:rsidRDefault="00612AFF" w:rsidP="00612AFF">
      <w:pPr>
        <w:pStyle w:val="Heading1"/>
        <w:spacing w:before="0"/>
      </w:pPr>
      <w:r w:rsidRPr="00612AFF">
        <w:rPr>
          <w:rFonts w:ascii="Courier New" w:eastAsiaTheme="minorEastAsia" w:hAnsi="Courier New" w:cstheme="minorBidi"/>
          <w:b w:val="0"/>
          <w:bCs w:val="0"/>
          <w:noProof/>
          <w:color w:val="auto"/>
          <w:sz w:val="18"/>
          <w:szCs w:val="22"/>
        </w:rPr>
        <w:drawing>
          <wp:inline distT="0" distB="0" distL="0" distR="0" wp14:anchorId="06CDACD7" wp14:editId="46538ECD">
            <wp:extent cx="5486400" cy="1941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65">
        <w:t>Question 5</w:t>
      </w:r>
    </w:p>
    <w:p w:rsidR="00394150" w:rsidRDefault="002C3F65">
      <w:r>
        <w:t>Run with -l 1:0,4:100 -c -S SWITCHONIO.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CPU and I/O overlap efficiently.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>SWITCHONIO lets the CPU switch to another process immediately when one is waiting for I/O. Thus, the CPU process runs during I/O wait, and utilization is maximized.</w:t>
      </w:r>
    </w:p>
    <w:p w:rsidR="00394150" w:rsidRDefault="002C3F65">
      <w:pPr>
        <w:pStyle w:val="Heading2"/>
      </w:pPr>
      <w:r>
        <w:t>Output:</w:t>
      </w:r>
    </w:p>
    <w:p w:rsidR="00394150" w:rsidRDefault="00612AFF" w:rsidP="00612AFF">
      <w:pPr>
        <w:pStyle w:val="Heading1"/>
        <w:spacing w:before="0"/>
      </w:pPr>
      <w:r w:rsidRPr="00612AFF">
        <w:rPr>
          <w:rFonts w:ascii="Courier New" w:eastAsiaTheme="minorEastAsia" w:hAnsi="Courier New" w:cstheme="minorBidi"/>
          <w:b w:val="0"/>
          <w:bCs w:val="0"/>
          <w:noProof/>
          <w:color w:val="auto"/>
          <w:sz w:val="18"/>
          <w:szCs w:val="22"/>
        </w:rPr>
        <w:drawing>
          <wp:inline distT="0" distB="0" distL="0" distR="0" wp14:anchorId="7EB9948D" wp14:editId="083D015C">
            <wp:extent cx="5486400" cy="152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65">
        <w:t>Question 6</w:t>
      </w:r>
    </w:p>
    <w:p w:rsidR="00394150" w:rsidRDefault="002C3F65">
      <w:r>
        <w:t>Run with ./process-run.py -l 3:0,5:100,5:100,5:100 -S SWITCHONIO -c -p -I IORUNLATER.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System is efficiently utilized, but I/O process response time increases.</w:t>
      </w:r>
    </w:p>
    <w:p w:rsidR="00394150" w:rsidRDefault="002C3F65">
      <w:pPr>
        <w:pStyle w:val="Heading2"/>
      </w:pPr>
      <w:r>
        <w:lastRenderedPageBreak/>
        <w:t>Explanation:</w:t>
      </w:r>
    </w:p>
    <w:p w:rsidR="00394150" w:rsidRDefault="002C3F65">
      <w:r>
        <w:t>With IORUNLATER, when I/O completes, the process is not run immediately but waits in the ready queue. CPU jobs continue first. Utilization remains high, but I/O-bound processes face delays.</w:t>
      </w:r>
    </w:p>
    <w:p w:rsidR="00394150" w:rsidRDefault="002C3F65">
      <w:pPr>
        <w:pStyle w:val="Heading2"/>
      </w:pPr>
      <w:r>
        <w:t>Output:</w:t>
      </w:r>
    </w:p>
    <w:p w:rsidR="00612AFF" w:rsidRDefault="00612AFF" w:rsidP="00612AFF">
      <w:pPr>
        <w:pStyle w:val="Heading1"/>
        <w:spacing w:before="0"/>
      </w:pPr>
      <w:r w:rsidRPr="00612AFF">
        <w:rPr>
          <w:rFonts w:ascii="Courier New" w:eastAsiaTheme="minorEastAsia" w:hAnsi="Courier New" w:cstheme="minorBidi"/>
          <w:b w:val="0"/>
          <w:bCs w:val="0"/>
          <w:noProof/>
          <w:color w:val="auto"/>
          <w:sz w:val="18"/>
          <w:szCs w:val="22"/>
        </w:rPr>
        <w:drawing>
          <wp:inline distT="0" distB="0" distL="0" distR="0" wp14:anchorId="63B6B1B5" wp14:editId="4A38C08D">
            <wp:extent cx="5486400" cy="2868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FF" w:rsidRDefault="00612AFF" w:rsidP="00612AFF">
      <w:pPr>
        <w:pStyle w:val="Heading1"/>
        <w:spacing w:before="0"/>
      </w:pPr>
      <w:r w:rsidRPr="00612AFF">
        <w:rPr>
          <w:noProof/>
        </w:rPr>
        <w:drawing>
          <wp:inline distT="0" distB="0" distL="0" distR="0" wp14:anchorId="067055B5" wp14:editId="31F1A5AD">
            <wp:extent cx="5486400" cy="661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50" w:rsidRDefault="002C3F65" w:rsidP="00612AFF">
      <w:pPr>
        <w:pStyle w:val="Heading1"/>
        <w:spacing w:before="0"/>
      </w:pPr>
      <w:r>
        <w:t>Question 7</w:t>
      </w:r>
    </w:p>
    <w:p w:rsidR="00394150" w:rsidRDefault="002C3F65">
      <w:r>
        <w:t>Run with ./process-run.py -l 3:0,5:100,5:100,5:100 -S SWITCHONIO -c -p -I IORUNIMMEDIATE.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I/O process resumes immediately after I/O completes.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>With IORUNIMMEDIATE, as soon as an I/O finishes, the process that issued it preempts and resumes execution. This improves responsiveness of I/O-bound processes, which is good for interactive tasks.</w:t>
      </w:r>
    </w:p>
    <w:p w:rsidR="00394150" w:rsidRDefault="002C3F65">
      <w:pPr>
        <w:pStyle w:val="Heading2"/>
      </w:pPr>
      <w:r>
        <w:lastRenderedPageBreak/>
        <w:t>Output:</w:t>
      </w:r>
    </w:p>
    <w:p w:rsidR="00394150" w:rsidRDefault="006D6F60" w:rsidP="006D6F60">
      <w:pPr>
        <w:pStyle w:val="Heading1"/>
        <w:spacing w:before="0"/>
      </w:pPr>
      <w:r w:rsidRPr="006D6F60">
        <w:rPr>
          <w:rFonts w:ascii="Courier New" w:eastAsiaTheme="minorEastAsia" w:hAnsi="Courier New" w:cstheme="minorBidi"/>
          <w:b w:val="0"/>
          <w:bCs w:val="0"/>
          <w:noProof/>
          <w:color w:val="auto"/>
          <w:sz w:val="18"/>
          <w:szCs w:val="22"/>
        </w:rPr>
        <w:drawing>
          <wp:inline distT="0" distB="0" distL="0" distR="0" wp14:anchorId="3A000F1C" wp14:editId="0109F19B">
            <wp:extent cx="5486400" cy="235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F65">
        <w:t>Question 8</w:t>
      </w:r>
    </w:p>
    <w:p w:rsidR="00394150" w:rsidRDefault="002C3F65">
      <w:r>
        <w:t>Run with randomly generated processes: -s 1 -l 3:50,3:50 (and variations).</w:t>
      </w:r>
    </w:p>
    <w:p w:rsidR="00394150" w:rsidRDefault="002C3F65">
      <w:pPr>
        <w:pStyle w:val="Heading2"/>
      </w:pPr>
      <w:r>
        <w:t>Answer:</w:t>
      </w:r>
    </w:p>
    <w:p w:rsidR="00394150" w:rsidRDefault="002C3F65">
      <w:r>
        <w:t>Behavior depends on scheduling flags.</w:t>
      </w:r>
    </w:p>
    <w:p w:rsidR="00394150" w:rsidRDefault="002C3F65">
      <w:pPr>
        <w:pStyle w:val="Heading2"/>
      </w:pPr>
      <w:r>
        <w:t>Explanation:</w:t>
      </w:r>
    </w:p>
    <w:p w:rsidR="00394150" w:rsidRDefault="002C3F65">
      <w:r>
        <w:t>With 50% CPU and 50% I/O instructions, outcomes vary. IORUNIMMEDIATE gives faster I/O response, IORUNLATER delays I/O jobs. SWITCHONIO maximizes CPU usage during waits, SWITCHONEND may leave CPU idle. These differences are visible in the traces.</w:t>
      </w:r>
    </w:p>
    <w:p w:rsidR="00394150" w:rsidRDefault="002C3F65">
      <w:pPr>
        <w:pStyle w:val="Heading2"/>
      </w:pPr>
      <w:r>
        <w:t>Output:</w:t>
      </w:r>
    </w:p>
    <w:p w:rsidR="00394150" w:rsidRDefault="006D6F60" w:rsidP="006D6F60">
      <w:r w:rsidRPr="006D6F60">
        <w:rPr>
          <w:rFonts w:ascii="Courier New" w:hAnsi="Courier New"/>
          <w:noProof/>
          <w:sz w:val="18"/>
        </w:rPr>
        <w:drawing>
          <wp:inline distT="0" distB="0" distL="0" distR="0" wp14:anchorId="785CBA9D" wp14:editId="2AED519D">
            <wp:extent cx="5486400" cy="2674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0" w:rsidRDefault="006D6F60" w:rsidP="006D6F60">
      <w:r w:rsidRPr="006D6F60">
        <w:rPr>
          <w:noProof/>
        </w:rPr>
        <w:lastRenderedPageBreak/>
        <w:drawing>
          <wp:inline distT="0" distB="0" distL="0" distR="0" wp14:anchorId="221FB735" wp14:editId="2264AB07">
            <wp:extent cx="5486400" cy="2836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0" w:rsidRDefault="006D6F60" w:rsidP="006D6F60">
      <w:r w:rsidRPr="006D6F60">
        <w:rPr>
          <w:noProof/>
        </w:rPr>
        <w:drawing>
          <wp:inline distT="0" distB="0" distL="0" distR="0" wp14:anchorId="32769F37" wp14:editId="358F8B37">
            <wp:extent cx="5486400" cy="3139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0B" w:rsidRDefault="00D1470B" w:rsidP="00D1470B">
      <w:pPr>
        <w:pStyle w:val="Heading2"/>
      </w:pPr>
      <w:r>
        <w:t>Co</w:t>
      </w:r>
      <w:bookmarkStart w:id="0" w:name="_GoBack"/>
      <w:bookmarkEnd w:id="0"/>
      <w:r>
        <w:t>mpetitive Analysis: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640"/>
        <w:gridCol w:w="1865"/>
        <w:gridCol w:w="1585"/>
        <w:gridCol w:w="1857"/>
      </w:tblGrid>
      <w:tr w:rsidR="00D1470B" w:rsidRPr="00D1470B" w:rsidTr="00D14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CPU Utilization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 on Turnaround Time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D1470B" w:rsidRPr="00D1470B" w:rsidTr="00D1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-I IORUNLATER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After I/O finishes, process waits until CPU is free.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keeps working on whatever was running, so utilization is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, but I/O-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heavy processes may be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delayed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Longer for I/O-heavy jobs.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for throughput, not great for responsiveness.</w:t>
            </w:r>
          </w:p>
        </w:tc>
      </w:tr>
      <w:tr w:rsidR="00D1470B" w:rsidRPr="00D1470B" w:rsidTr="00D1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-I IORUNIMMEDIATE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I/O finishes, that process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immediately resumes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sometimes switches rapidly (context switches), but I/O-heavy processes finish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sooner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Better response time for I/O-bound processes.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Useful when interactive jobs are important.</w:t>
            </w:r>
          </w:p>
        </w:tc>
      </w:tr>
      <w:tr w:rsidR="00D1470B" w:rsidRPr="00D1470B" w:rsidTr="00D1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-S SWITCH_ON_END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a process does I/O, the CPU just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waits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, no switch.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sits idle →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 utilization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Bad for overall system performance.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Simple but wasteful.</w:t>
            </w:r>
          </w:p>
        </w:tc>
      </w:tr>
      <w:tr w:rsidR="00D1470B" w:rsidRPr="00D1470B" w:rsidTr="00D14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-S SWITCH_ON_IO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When process does I/O, scheduler runs another process.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is almost always busy → </w:t>
            </w:r>
            <w:r w:rsidRPr="00D14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utilization</w:t>
            </w: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Both CPU and I/O tasks finish faster.</w:t>
            </w:r>
          </w:p>
        </w:tc>
        <w:tc>
          <w:tcPr>
            <w:tcW w:w="0" w:type="auto"/>
            <w:vAlign w:val="center"/>
            <w:hideMark/>
          </w:tcPr>
          <w:p w:rsidR="00D1470B" w:rsidRPr="00D1470B" w:rsidRDefault="00D1470B" w:rsidP="00D14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70B">
              <w:rPr>
                <w:rFonts w:ascii="Times New Roman" w:eastAsia="Times New Roman" w:hAnsi="Times New Roman" w:cs="Times New Roman"/>
                <w:sz w:val="24"/>
                <w:szCs w:val="24"/>
              </w:rPr>
              <w:t>Best use of resources.</w:t>
            </w:r>
          </w:p>
        </w:tc>
      </w:tr>
    </w:tbl>
    <w:p w:rsidR="00D1470B" w:rsidRDefault="00D1470B" w:rsidP="006D6F60"/>
    <w:sectPr w:rsidR="00D147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F65"/>
    <w:rsid w:val="003043FC"/>
    <w:rsid w:val="00326F90"/>
    <w:rsid w:val="00394150"/>
    <w:rsid w:val="00612AFF"/>
    <w:rsid w:val="006D6F60"/>
    <w:rsid w:val="00AA1D8D"/>
    <w:rsid w:val="00B47730"/>
    <w:rsid w:val="00CB0664"/>
    <w:rsid w:val="00D147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004CB"/>
  <w14:defaultImageDpi w14:val="300"/>
  <w15:docId w15:val="{C5BCFA34-B980-4CA7-BC15-9253B31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14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FC6D1-7F85-4283-9A99-3023963D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h.p</cp:lastModifiedBy>
  <cp:revision>5</cp:revision>
  <dcterms:created xsi:type="dcterms:W3CDTF">2013-12-23T23:15:00Z</dcterms:created>
  <dcterms:modified xsi:type="dcterms:W3CDTF">2025-09-09T13:32:00Z</dcterms:modified>
  <cp:category/>
</cp:coreProperties>
</file>