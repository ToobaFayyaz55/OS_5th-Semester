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517" w:rsidRPr="00911FED" w:rsidRDefault="00911FED" w:rsidP="00911FED">
      <w:pPr>
        <w:pStyle w:val="Title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911FED">
        <w:rPr>
          <w:rFonts w:ascii="Times New Roman" w:hAnsi="Times New Roman" w:cs="Times New Roman"/>
        </w:rPr>
        <w:t>Homework</w:t>
      </w:r>
      <w:r w:rsidR="00537306" w:rsidRPr="00911FED">
        <w:rPr>
          <w:rFonts w:ascii="Times New Roman" w:hAnsi="Times New Roman" w:cs="Times New Roman"/>
        </w:rPr>
        <w:t xml:space="preserve">: </w:t>
      </w:r>
      <w:r w:rsidRPr="00911FED">
        <w:rPr>
          <w:rFonts w:ascii="Times New Roman" w:hAnsi="Times New Roman" w:cs="Times New Roman"/>
        </w:rPr>
        <w:t>Process API in C</w:t>
      </w:r>
    </w:p>
    <w:p w:rsidR="00AC7517" w:rsidRPr="00911FED" w:rsidRDefault="00911FED">
      <w:pPr>
        <w:pStyle w:val="Heading1"/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</w:rPr>
        <w:t>Q1. Variable Behavior After fork()</w:t>
      </w:r>
    </w:p>
    <w:p w:rsidR="00537306" w:rsidRPr="00911FED" w:rsidRDefault="00537306">
      <w:pPr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  <w:noProof/>
        </w:rPr>
        <w:drawing>
          <wp:inline distT="0" distB="0" distL="0" distR="0">
            <wp:extent cx="53975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09 21072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17" w:rsidRPr="00911FED" w:rsidRDefault="00911FED">
      <w:pPr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  <w:b/>
        </w:rPr>
        <w:t>Explanation:</w:t>
      </w:r>
      <w:r w:rsidRPr="00911FED">
        <w:rPr>
          <w:rFonts w:ascii="Times New Roman" w:hAnsi="Times New Roman" w:cs="Times New Roman"/>
        </w:rPr>
        <w:t xml:space="preserve"> Both processes initially see</w:t>
      </w:r>
      <w:r w:rsidRPr="00911FED">
        <w:rPr>
          <w:rFonts w:ascii="Times New Roman" w:hAnsi="Times New Roman" w:cs="Times New Roman"/>
        </w:rPr>
        <w:t xml:space="preserve"> x=100. After fork, memory is copied (Copy-on-Write). Changes in one process do not affect the other.</w:t>
      </w:r>
    </w:p>
    <w:p w:rsidR="00AC7517" w:rsidRPr="00911FED" w:rsidRDefault="00911FED">
      <w:pPr>
        <w:pStyle w:val="Heading1"/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</w:rPr>
        <w:t>Q2. File Descriptor Sha</w:t>
      </w:r>
      <w:r w:rsidRPr="00911FED">
        <w:rPr>
          <w:rFonts w:ascii="Times New Roman" w:hAnsi="Times New Roman" w:cs="Times New Roman"/>
        </w:rPr>
        <w:t>ring After fork()</w:t>
      </w:r>
    </w:p>
    <w:p w:rsidR="00537306" w:rsidRPr="00911FED" w:rsidRDefault="00537306">
      <w:pPr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</w:rPr>
        <w:drawing>
          <wp:inline distT="0" distB="0" distL="0" distR="0" wp14:anchorId="5E091718" wp14:editId="7FEE1C52">
            <wp:extent cx="54864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17" w:rsidRPr="00911FED" w:rsidRDefault="00911FED">
      <w:pPr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  <w:b/>
        </w:rPr>
        <w:lastRenderedPageBreak/>
        <w:t>Explanation</w:t>
      </w:r>
      <w:r w:rsidRPr="00911FED">
        <w:rPr>
          <w:rFonts w:ascii="Times New Roman" w:hAnsi="Times New Roman" w:cs="Times New Roman"/>
          <w:b/>
        </w:rPr>
        <w:t>:</w:t>
      </w:r>
      <w:r w:rsidRPr="00911FED">
        <w:rPr>
          <w:rFonts w:ascii="Times New Roman" w:hAnsi="Times New Roman" w:cs="Times New Roman"/>
        </w:rPr>
        <w:t xml:space="preserve"> Both parent and child share the same file descriptor. Writes go to the same file. If concurrent, their outputs may interleave.</w:t>
      </w:r>
    </w:p>
    <w:p w:rsidR="00AC7517" w:rsidRPr="00911FED" w:rsidRDefault="00911FED" w:rsidP="00537306">
      <w:pPr>
        <w:pStyle w:val="Heading1"/>
        <w:spacing w:before="0"/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</w:rPr>
        <w:t>Q3. Child Prints First Without wait()</w:t>
      </w:r>
    </w:p>
    <w:p w:rsidR="00537306" w:rsidRPr="00911FED" w:rsidRDefault="00537306">
      <w:pPr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</w:rPr>
        <w:drawing>
          <wp:inline distT="0" distB="0" distL="0" distR="0" wp14:anchorId="1B30BB69" wp14:editId="527A057B">
            <wp:extent cx="5486400" cy="261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17" w:rsidRPr="00911FED" w:rsidRDefault="00911FED">
      <w:pPr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  <w:b/>
        </w:rPr>
        <w:t>Explanation:</w:t>
      </w:r>
      <w:r w:rsidRPr="00911FED">
        <w:rPr>
          <w:rFonts w:ascii="Times New Roman" w:hAnsi="Times New Roman" w:cs="Times New Roman"/>
        </w:rPr>
        <w:t xml:space="preserve"> Using </w:t>
      </w:r>
      <w:proofErr w:type="gramStart"/>
      <w:r w:rsidRPr="00911FED">
        <w:rPr>
          <w:rFonts w:ascii="Times New Roman" w:hAnsi="Times New Roman" w:cs="Times New Roman"/>
        </w:rPr>
        <w:t>sleep(</w:t>
      </w:r>
      <w:proofErr w:type="gramEnd"/>
      <w:r w:rsidRPr="00911FED">
        <w:rPr>
          <w:rFonts w:ascii="Times New Roman" w:hAnsi="Times New Roman" w:cs="Times New Roman"/>
        </w:rPr>
        <w:t>) in the parent ensures the child runs and prints 'hello' first. No wait() needed.</w:t>
      </w:r>
    </w:p>
    <w:p w:rsidR="00AC7517" w:rsidRPr="00911FED" w:rsidRDefault="00911FED" w:rsidP="00537306">
      <w:pPr>
        <w:pStyle w:val="Heading1"/>
        <w:spacing w:before="0"/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</w:rPr>
        <w:t>Q4. Using exec() Variants</w:t>
      </w:r>
    </w:p>
    <w:p w:rsidR="00537306" w:rsidRPr="00911FED" w:rsidRDefault="00537306">
      <w:pPr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</w:rPr>
        <w:drawing>
          <wp:inline distT="0" distB="0" distL="0" distR="0" wp14:anchorId="3A456B38" wp14:editId="5973FE3C">
            <wp:extent cx="3695700" cy="1879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87" w:rsidRPr="00911FED" w:rsidRDefault="00EC1487">
      <w:pPr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</w:rPr>
        <w:drawing>
          <wp:inline distT="0" distB="0" distL="0" distR="0" wp14:anchorId="23A3D512" wp14:editId="773602F9">
            <wp:extent cx="527685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17" w:rsidRPr="00911FED" w:rsidRDefault="00911FED">
      <w:pPr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  <w:b/>
        </w:rPr>
        <w:lastRenderedPageBreak/>
        <w:t>Explanation:</w:t>
      </w:r>
      <w:r w:rsidRPr="00911FED">
        <w:rPr>
          <w:rFonts w:ascii="Times New Roman" w:hAnsi="Times New Roman" w:cs="Times New Roman"/>
        </w:rPr>
        <w:t xml:space="preserve"> </w:t>
      </w:r>
      <w:proofErr w:type="gramStart"/>
      <w:r w:rsidRPr="00911FED">
        <w:rPr>
          <w:rFonts w:ascii="Times New Roman" w:hAnsi="Times New Roman" w:cs="Times New Roman"/>
        </w:rPr>
        <w:t>exec(</w:t>
      </w:r>
      <w:proofErr w:type="gramEnd"/>
      <w:r w:rsidRPr="00911FED">
        <w:rPr>
          <w:rFonts w:ascii="Times New Roman" w:hAnsi="Times New Roman" w:cs="Times New Roman"/>
        </w:rPr>
        <w:t>) replaces the child process image with /bin/ls. Variants (execl, execv, execvp, etc.) differ in how arguments and environment are passed.</w:t>
      </w:r>
    </w:p>
    <w:p w:rsidR="00AC7517" w:rsidRPr="00911FED" w:rsidRDefault="00911FED" w:rsidP="00EC1487">
      <w:pPr>
        <w:pStyle w:val="Heading1"/>
        <w:spacing w:before="0"/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</w:rPr>
        <w:t>Q5. Using wait()</w:t>
      </w:r>
    </w:p>
    <w:p w:rsidR="00EC1487" w:rsidRPr="00911FED" w:rsidRDefault="00EC1487">
      <w:pPr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</w:rPr>
        <w:drawing>
          <wp:inline distT="0" distB="0" distL="0" distR="0" wp14:anchorId="71C811C1" wp14:editId="5A993D3F">
            <wp:extent cx="5486400" cy="2840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17" w:rsidRPr="00911FED" w:rsidRDefault="00911FED">
      <w:pPr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  <w:b/>
        </w:rPr>
        <w:t>Explanation:</w:t>
      </w:r>
      <w:r w:rsidRPr="00911FED">
        <w:rPr>
          <w:rFonts w:ascii="Times New Roman" w:hAnsi="Times New Roman" w:cs="Times New Roman"/>
        </w:rPr>
        <w:t xml:space="preserve"> </w:t>
      </w:r>
      <w:proofErr w:type="gramStart"/>
      <w:r w:rsidRPr="00911FED">
        <w:rPr>
          <w:rFonts w:ascii="Times New Roman" w:hAnsi="Times New Roman" w:cs="Times New Roman"/>
        </w:rPr>
        <w:t>wait(</w:t>
      </w:r>
      <w:proofErr w:type="gramEnd"/>
      <w:r w:rsidRPr="00911FED">
        <w:rPr>
          <w:rFonts w:ascii="Times New Roman" w:hAnsi="Times New Roman" w:cs="Times New Roman"/>
        </w:rPr>
        <w:t>) in the parent returns the PID of the</w:t>
      </w:r>
      <w:r w:rsidRPr="00911FED">
        <w:rPr>
          <w:rFonts w:ascii="Times New Roman" w:hAnsi="Times New Roman" w:cs="Times New Roman"/>
        </w:rPr>
        <w:t xml:space="preserve"> terminated child. In the child, wait() returns -1 with errno=ECHILD (no children).</w:t>
      </w:r>
    </w:p>
    <w:p w:rsidR="00AC7517" w:rsidRPr="00911FED" w:rsidRDefault="00911FED" w:rsidP="00EC1487">
      <w:pPr>
        <w:pStyle w:val="Heading1"/>
        <w:spacing w:before="0"/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</w:rPr>
        <w:t>Q6. Using waitpid()</w:t>
      </w:r>
    </w:p>
    <w:p w:rsidR="00EC1487" w:rsidRPr="00911FED" w:rsidRDefault="00EC1487">
      <w:pPr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</w:rPr>
        <w:drawing>
          <wp:inline distT="0" distB="0" distL="0" distR="0" wp14:anchorId="6C6EAF44" wp14:editId="5E90552E">
            <wp:extent cx="5486400" cy="265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17" w:rsidRPr="00911FED" w:rsidRDefault="00911FED">
      <w:pPr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  <w:b/>
        </w:rPr>
        <w:t>Explanation:</w:t>
      </w:r>
      <w:r w:rsidRPr="00911F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1FED">
        <w:rPr>
          <w:rFonts w:ascii="Times New Roman" w:hAnsi="Times New Roman" w:cs="Times New Roman"/>
        </w:rPr>
        <w:t>waitpid</w:t>
      </w:r>
      <w:proofErr w:type="spellEnd"/>
      <w:r w:rsidRPr="00911FED">
        <w:rPr>
          <w:rFonts w:ascii="Times New Roman" w:hAnsi="Times New Roman" w:cs="Times New Roman"/>
        </w:rPr>
        <w:t>(</w:t>
      </w:r>
      <w:proofErr w:type="gramEnd"/>
      <w:r w:rsidRPr="00911FED">
        <w:rPr>
          <w:rFonts w:ascii="Times New Roman" w:hAnsi="Times New Roman" w:cs="Times New Roman"/>
        </w:rPr>
        <w:t>) allows waiting for a specific child, useful when multiple children exist.</w:t>
      </w:r>
    </w:p>
    <w:p w:rsidR="00AC7517" w:rsidRPr="00911FED" w:rsidRDefault="00911FED" w:rsidP="00EC1487">
      <w:pPr>
        <w:pStyle w:val="Heading1"/>
        <w:spacing w:before="0"/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</w:rPr>
        <w:lastRenderedPageBreak/>
        <w:t>Q7. Closing STDOUT in Child</w:t>
      </w:r>
    </w:p>
    <w:p w:rsidR="00EC1487" w:rsidRPr="00911FED" w:rsidRDefault="00EC1487">
      <w:pPr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</w:rPr>
        <w:drawing>
          <wp:inline distT="0" distB="0" distL="0" distR="0" wp14:anchorId="7D5E1270" wp14:editId="72019B49">
            <wp:extent cx="5486400" cy="3275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17" w:rsidRPr="00911FED" w:rsidRDefault="00911FED">
      <w:pPr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  <w:b/>
        </w:rPr>
        <w:t>Explanation:</w:t>
      </w:r>
      <w:r w:rsidRPr="00911FED">
        <w:rPr>
          <w:rFonts w:ascii="Times New Roman" w:hAnsi="Times New Roman" w:cs="Times New Roman"/>
        </w:rPr>
        <w:t xml:space="preserve"> Closing STDOUT in the child means any </w:t>
      </w:r>
      <w:proofErr w:type="gramStart"/>
      <w:r w:rsidRPr="00911FED">
        <w:rPr>
          <w:rFonts w:ascii="Times New Roman" w:hAnsi="Times New Roman" w:cs="Times New Roman"/>
        </w:rPr>
        <w:t>printf(</w:t>
      </w:r>
      <w:proofErr w:type="gramEnd"/>
      <w:r w:rsidRPr="00911FED">
        <w:rPr>
          <w:rFonts w:ascii="Times New Roman" w:hAnsi="Times New Roman" w:cs="Times New Roman"/>
        </w:rPr>
        <w:t>) will fail silently (output discarded).</w:t>
      </w:r>
    </w:p>
    <w:p w:rsidR="00AC7517" w:rsidRPr="00911FED" w:rsidRDefault="00911FED" w:rsidP="00EC1487">
      <w:pPr>
        <w:pStyle w:val="Heading1"/>
        <w:spacing w:before="0"/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</w:rPr>
        <w:t>Q8. Pipe Between Two Children</w:t>
      </w:r>
    </w:p>
    <w:p w:rsidR="00AC7517" w:rsidRPr="00911FED" w:rsidRDefault="00911FED">
      <w:pPr>
        <w:rPr>
          <w:rFonts w:ascii="Times New Roman" w:hAnsi="Times New Roman" w:cs="Times New Roman"/>
          <w:b/>
        </w:rPr>
      </w:pPr>
      <w:r w:rsidRPr="00911FED">
        <w:rPr>
          <w:rFonts w:ascii="Times New Roman" w:hAnsi="Times New Roman" w:cs="Times New Roman"/>
          <w:b/>
        </w:rPr>
        <w:t>Program:</w:t>
      </w:r>
    </w:p>
    <w:p w:rsidR="00911FED" w:rsidRPr="00911FED" w:rsidRDefault="00911FED" w:rsidP="00911FED">
      <w:pPr>
        <w:pStyle w:val="IntenseQuote"/>
        <w:pBdr>
          <w:bottom w:val="single" w:sz="4" w:space="0" w:color="4F81BD" w:themeColor="accent1"/>
        </w:pBdr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</w:rPr>
        <w:t>cat &gt; q8.c &lt;&lt;'EOF'</w:t>
      </w:r>
    </w:p>
    <w:p w:rsidR="00911FED" w:rsidRPr="00911FED" w:rsidRDefault="00911FED" w:rsidP="00911FED">
      <w:pPr>
        <w:pStyle w:val="IntenseQuote"/>
        <w:pBdr>
          <w:bottom w:val="single" w:sz="4" w:space="0" w:color="4F81BD" w:themeColor="accent1"/>
        </w:pBdr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</w:rPr>
        <w:t>#include &lt;</w:t>
      </w:r>
      <w:proofErr w:type="spellStart"/>
      <w:r w:rsidRPr="00911FED">
        <w:rPr>
          <w:rFonts w:ascii="Times New Roman" w:hAnsi="Times New Roman" w:cs="Times New Roman"/>
        </w:rPr>
        <w:t>stdio.h</w:t>
      </w:r>
      <w:proofErr w:type="spellEnd"/>
      <w:r w:rsidRPr="00911FED">
        <w:rPr>
          <w:rFonts w:ascii="Times New Roman" w:hAnsi="Times New Roman" w:cs="Times New Roman"/>
        </w:rPr>
        <w:t>&gt;</w:t>
      </w:r>
      <w:r w:rsidRPr="00911FED">
        <w:rPr>
          <w:rFonts w:ascii="Times New Roman" w:hAnsi="Times New Roman" w:cs="Times New Roman"/>
        </w:rPr>
        <w:br/>
        <w:t>#include &lt;</w:t>
      </w:r>
      <w:proofErr w:type="spellStart"/>
      <w:r w:rsidRPr="00911FED">
        <w:rPr>
          <w:rFonts w:ascii="Times New Roman" w:hAnsi="Times New Roman" w:cs="Times New Roman"/>
        </w:rPr>
        <w:t>unistd.h</w:t>
      </w:r>
      <w:proofErr w:type="spellEnd"/>
      <w:r w:rsidRPr="00911FED">
        <w:rPr>
          <w:rFonts w:ascii="Times New Roman" w:hAnsi="Times New Roman" w:cs="Times New Roman"/>
        </w:rPr>
        <w:t>&gt;</w:t>
      </w:r>
      <w:r w:rsidRPr="00911FED">
        <w:rPr>
          <w:rFonts w:ascii="Times New Roman" w:hAnsi="Times New Roman" w:cs="Times New Roman"/>
        </w:rPr>
        <w:br/>
        <w:t>#include &lt;</w:t>
      </w:r>
      <w:proofErr w:type="spellStart"/>
      <w:r w:rsidRPr="00911FED">
        <w:rPr>
          <w:rFonts w:ascii="Times New Roman" w:hAnsi="Times New Roman" w:cs="Times New Roman"/>
        </w:rPr>
        <w:t>string.h</w:t>
      </w:r>
      <w:proofErr w:type="spellEnd"/>
      <w:r w:rsidRPr="00911FED">
        <w:rPr>
          <w:rFonts w:ascii="Times New Roman" w:hAnsi="Times New Roman" w:cs="Times New Roman"/>
        </w:rPr>
        <w:t>&gt;</w:t>
      </w:r>
      <w:r w:rsidRPr="00911FED">
        <w:rPr>
          <w:rFonts w:ascii="Times New Roman" w:hAnsi="Times New Roman" w:cs="Times New Roman"/>
        </w:rPr>
        <w:br/>
        <w:t>#include &lt;sys/</w:t>
      </w:r>
      <w:proofErr w:type="spellStart"/>
      <w:r w:rsidRPr="00911FED">
        <w:rPr>
          <w:rFonts w:ascii="Times New Roman" w:hAnsi="Times New Roman" w:cs="Times New Roman"/>
        </w:rPr>
        <w:t>wait.h</w:t>
      </w:r>
      <w:proofErr w:type="spellEnd"/>
      <w:r w:rsidRPr="00911FED">
        <w:rPr>
          <w:rFonts w:ascii="Times New Roman" w:hAnsi="Times New Roman" w:cs="Times New Roman"/>
        </w:rPr>
        <w:t>&gt;</w:t>
      </w:r>
      <w:r w:rsidRPr="00911FED">
        <w:rPr>
          <w:rFonts w:ascii="Times New Roman" w:hAnsi="Times New Roman" w:cs="Times New Roman"/>
        </w:rPr>
        <w:br/>
      </w:r>
      <w:r w:rsidRPr="00911FED">
        <w:rPr>
          <w:rFonts w:ascii="Times New Roman" w:hAnsi="Times New Roman" w:cs="Times New Roman"/>
        </w:rPr>
        <w:br/>
        <w:t xml:space="preserve">int </w:t>
      </w:r>
      <w:r w:rsidRPr="00911FED">
        <w:rPr>
          <w:rFonts w:ascii="Times New Roman" w:hAnsi="Times New Roman" w:cs="Times New Roman"/>
        </w:rPr>
        <w:t>main() {</w:t>
      </w:r>
      <w:r w:rsidRPr="00911FED">
        <w:rPr>
          <w:rFonts w:ascii="Times New Roman" w:hAnsi="Times New Roman" w:cs="Times New Roman"/>
        </w:rPr>
        <w:br/>
        <w:t xml:space="preserve">    int </w:t>
      </w:r>
      <w:proofErr w:type="spellStart"/>
      <w:r w:rsidRPr="00911FED">
        <w:rPr>
          <w:rFonts w:ascii="Times New Roman" w:hAnsi="Times New Roman" w:cs="Times New Roman"/>
        </w:rPr>
        <w:t>fd</w:t>
      </w:r>
      <w:proofErr w:type="spellEnd"/>
      <w:r w:rsidRPr="00911FED">
        <w:rPr>
          <w:rFonts w:ascii="Times New Roman" w:hAnsi="Times New Roman" w:cs="Times New Roman"/>
        </w:rPr>
        <w:t>[2];</w:t>
      </w:r>
      <w:r w:rsidRPr="00911FED">
        <w:rPr>
          <w:rFonts w:ascii="Times New Roman" w:hAnsi="Times New Roman" w:cs="Times New Roman"/>
        </w:rPr>
        <w:br/>
        <w:t xml:space="preserve">    pipe(</w:t>
      </w:r>
      <w:proofErr w:type="spellStart"/>
      <w:r w:rsidRPr="00911FED">
        <w:rPr>
          <w:rFonts w:ascii="Times New Roman" w:hAnsi="Times New Roman" w:cs="Times New Roman"/>
        </w:rPr>
        <w:t>fd</w:t>
      </w:r>
      <w:proofErr w:type="spellEnd"/>
      <w:r w:rsidRPr="00911FED">
        <w:rPr>
          <w:rFonts w:ascii="Times New Roman" w:hAnsi="Times New Roman" w:cs="Times New Roman"/>
        </w:rPr>
        <w:t>);</w:t>
      </w:r>
      <w:r w:rsidRPr="00911FED">
        <w:rPr>
          <w:rFonts w:ascii="Times New Roman" w:hAnsi="Times New Roman" w:cs="Times New Roman"/>
        </w:rPr>
        <w:br/>
      </w:r>
      <w:r w:rsidRPr="00911FED">
        <w:rPr>
          <w:rFonts w:ascii="Times New Roman" w:hAnsi="Times New Roman" w:cs="Times New Roman"/>
        </w:rPr>
        <w:br/>
        <w:t xml:space="preserve">    </w:t>
      </w:r>
      <w:proofErr w:type="spellStart"/>
      <w:r w:rsidRPr="00911FED">
        <w:rPr>
          <w:rFonts w:ascii="Times New Roman" w:hAnsi="Times New Roman" w:cs="Times New Roman"/>
        </w:rPr>
        <w:t>pid_t</w:t>
      </w:r>
      <w:proofErr w:type="spellEnd"/>
      <w:r w:rsidRPr="00911FED">
        <w:rPr>
          <w:rFonts w:ascii="Times New Roman" w:hAnsi="Times New Roman" w:cs="Times New Roman"/>
        </w:rPr>
        <w:t xml:space="preserve"> pid1 = fork();</w:t>
      </w:r>
      <w:r w:rsidRPr="00911FED">
        <w:rPr>
          <w:rFonts w:ascii="Times New Roman" w:hAnsi="Times New Roman" w:cs="Times New Roman"/>
        </w:rPr>
        <w:br/>
        <w:t xml:space="preserve">    if (pid1 == 0) { // First child: writer</w:t>
      </w:r>
      <w:r w:rsidRPr="00911FED">
        <w:rPr>
          <w:rFonts w:ascii="Times New Roman" w:hAnsi="Times New Roman" w:cs="Times New Roman"/>
        </w:rPr>
        <w:br/>
        <w:t xml:space="preserve">        close(</w:t>
      </w:r>
      <w:proofErr w:type="spellStart"/>
      <w:r w:rsidRPr="00911FED">
        <w:rPr>
          <w:rFonts w:ascii="Times New Roman" w:hAnsi="Times New Roman" w:cs="Times New Roman"/>
        </w:rPr>
        <w:t>fd</w:t>
      </w:r>
      <w:proofErr w:type="spellEnd"/>
      <w:r w:rsidRPr="00911FED">
        <w:rPr>
          <w:rFonts w:ascii="Times New Roman" w:hAnsi="Times New Roman" w:cs="Times New Roman"/>
        </w:rPr>
        <w:t>[0]);</w:t>
      </w:r>
      <w:r w:rsidRPr="00911FED">
        <w:rPr>
          <w:rFonts w:ascii="Times New Roman" w:hAnsi="Times New Roman" w:cs="Times New Roman"/>
        </w:rPr>
        <w:br/>
        <w:t xml:space="preserve">        write(</w:t>
      </w:r>
      <w:proofErr w:type="spellStart"/>
      <w:r w:rsidRPr="00911FED">
        <w:rPr>
          <w:rFonts w:ascii="Times New Roman" w:hAnsi="Times New Roman" w:cs="Times New Roman"/>
        </w:rPr>
        <w:t>fd</w:t>
      </w:r>
      <w:proofErr w:type="spellEnd"/>
      <w:r w:rsidRPr="00911FED">
        <w:rPr>
          <w:rFonts w:ascii="Times New Roman" w:hAnsi="Times New Roman" w:cs="Times New Roman"/>
        </w:rPr>
        <w:t xml:space="preserve">[1], "Message from child 1\n", </w:t>
      </w:r>
      <w:proofErr w:type="spellStart"/>
      <w:r w:rsidRPr="00911FED">
        <w:rPr>
          <w:rFonts w:ascii="Times New Roman" w:hAnsi="Times New Roman" w:cs="Times New Roman"/>
        </w:rPr>
        <w:t>strlen</w:t>
      </w:r>
      <w:proofErr w:type="spellEnd"/>
      <w:r w:rsidRPr="00911FED">
        <w:rPr>
          <w:rFonts w:ascii="Times New Roman" w:hAnsi="Times New Roman" w:cs="Times New Roman"/>
        </w:rPr>
        <w:t>("Message from child 1\n"));</w:t>
      </w:r>
      <w:r w:rsidRPr="00911FED">
        <w:rPr>
          <w:rFonts w:ascii="Times New Roman" w:hAnsi="Times New Roman" w:cs="Times New Roman"/>
        </w:rPr>
        <w:br/>
        <w:t xml:space="preserve">        close(</w:t>
      </w:r>
      <w:proofErr w:type="spellStart"/>
      <w:r w:rsidRPr="00911FED">
        <w:rPr>
          <w:rFonts w:ascii="Times New Roman" w:hAnsi="Times New Roman" w:cs="Times New Roman"/>
        </w:rPr>
        <w:t>fd</w:t>
      </w:r>
      <w:proofErr w:type="spellEnd"/>
      <w:r w:rsidRPr="00911FED">
        <w:rPr>
          <w:rFonts w:ascii="Times New Roman" w:hAnsi="Times New Roman" w:cs="Times New Roman"/>
        </w:rPr>
        <w:t>[1]);</w:t>
      </w:r>
      <w:r w:rsidRPr="00911FED">
        <w:rPr>
          <w:rFonts w:ascii="Times New Roman" w:hAnsi="Times New Roman" w:cs="Times New Roman"/>
        </w:rPr>
        <w:br/>
        <w:t xml:space="preserve">        return 0;</w:t>
      </w:r>
      <w:r w:rsidRPr="00911FED">
        <w:rPr>
          <w:rFonts w:ascii="Times New Roman" w:hAnsi="Times New Roman" w:cs="Times New Roman"/>
        </w:rPr>
        <w:br/>
        <w:t xml:space="preserve">    </w:t>
      </w:r>
      <w:r w:rsidRPr="00911FED">
        <w:rPr>
          <w:rFonts w:ascii="Times New Roman" w:hAnsi="Times New Roman" w:cs="Times New Roman"/>
        </w:rPr>
        <w:t>}</w:t>
      </w:r>
      <w:r w:rsidRPr="00911FED">
        <w:rPr>
          <w:rFonts w:ascii="Times New Roman" w:hAnsi="Times New Roman" w:cs="Times New Roman"/>
        </w:rPr>
        <w:br/>
      </w:r>
      <w:r w:rsidRPr="00911FED">
        <w:rPr>
          <w:rFonts w:ascii="Times New Roman" w:hAnsi="Times New Roman" w:cs="Times New Roman"/>
        </w:rPr>
        <w:lastRenderedPageBreak/>
        <w:br/>
        <w:t xml:space="preserve">    </w:t>
      </w:r>
      <w:proofErr w:type="spellStart"/>
      <w:r w:rsidRPr="00911FED">
        <w:rPr>
          <w:rFonts w:ascii="Times New Roman" w:hAnsi="Times New Roman" w:cs="Times New Roman"/>
        </w:rPr>
        <w:t>pid_t</w:t>
      </w:r>
      <w:proofErr w:type="spellEnd"/>
      <w:r w:rsidRPr="00911FED">
        <w:rPr>
          <w:rFonts w:ascii="Times New Roman" w:hAnsi="Times New Roman" w:cs="Times New Roman"/>
        </w:rPr>
        <w:t xml:space="preserve"> pid2 = fork();</w:t>
      </w:r>
      <w:r w:rsidRPr="00911FED">
        <w:rPr>
          <w:rFonts w:ascii="Times New Roman" w:hAnsi="Times New Roman" w:cs="Times New Roman"/>
        </w:rPr>
        <w:br/>
        <w:t xml:space="preserve">    if (pid2 == 0) { // Second child: reader</w:t>
      </w:r>
      <w:r w:rsidRPr="00911FED">
        <w:rPr>
          <w:rFonts w:ascii="Times New Roman" w:hAnsi="Times New Roman" w:cs="Times New Roman"/>
        </w:rPr>
        <w:br/>
        <w:t xml:space="preserve">        close(</w:t>
      </w:r>
      <w:proofErr w:type="spellStart"/>
      <w:r w:rsidRPr="00911FED">
        <w:rPr>
          <w:rFonts w:ascii="Times New Roman" w:hAnsi="Times New Roman" w:cs="Times New Roman"/>
        </w:rPr>
        <w:t>fd</w:t>
      </w:r>
      <w:proofErr w:type="spellEnd"/>
      <w:r w:rsidRPr="00911FED">
        <w:rPr>
          <w:rFonts w:ascii="Times New Roman" w:hAnsi="Times New Roman" w:cs="Times New Roman"/>
        </w:rPr>
        <w:t>[1]);</w:t>
      </w:r>
      <w:r w:rsidRPr="00911FED">
        <w:rPr>
          <w:rFonts w:ascii="Times New Roman" w:hAnsi="Times New Roman" w:cs="Times New Roman"/>
        </w:rPr>
        <w:br/>
        <w:t xml:space="preserve">        char </w:t>
      </w:r>
      <w:proofErr w:type="spellStart"/>
      <w:r w:rsidRPr="00911FED">
        <w:rPr>
          <w:rFonts w:ascii="Times New Roman" w:hAnsi="Times New Roman" w:cs="Times New Roman"/>
        </w:rPr>
        <w:t>buf</w:t>
      </w:r>
      <w:proofErr w:type="spellEnd"/>
      <w:r w:rsidRPr="00911FED">
        <w:rPr>
          <w:rFonts w:ascii="Times New Roman" w:hAnsi="Times New Roman" w:cs="Times New Roman"/>
        </w:rPr>
        <w:t>[100];</w:t>
      </w:r>
      <w:r w:rsidRPr="00911FED">
        <w:rPr>
          <w:rFonts w:ascii="Times New Roman" w:hAnsi="Times New Roman" w:cs="Times New Roman"/>
        </w:rPr>
        <w:br/>
        <w:t xml:space="preserve">        int n = read(</w:t>
      </w:r>
      <w:proofErr w:type="spellStart"/>
      <w:r w:rsidRPr="00911FED">
        <w:rPr>
          <w:rFonts w:ascii="Times New Roman" w:hAnsi="Times New Roman" w:cs="Times New Roman"/>
        </w:rPr>
        <w:t>fd</w:t>
      </w:r>
      <w:proofErr w:type="spellEnd"/>
      <w:r w:rsidRPr="00911FED">
        <w:rPr>
          <w:rFonts w:ascii="Times New Roman" w:hAnsi="Times New Roman" w:cs="Times New Roman"/>
        </w:rPr>
        <w:t xml:space="preserve">[0], </w:t>
      </w:r>
      <w:proofErr w:type="spellStart"/>
      <w:r w:rsidRPr="00911FED">
        <w:rPr>
          <w:rFonts w:ascii="Times New Roman" w:hAnsi="Times New Roman" w:cs="Times New Roman"/>
        </w:rPr>
        <w:t>buf</w:t>
      </w:r>
      <w:proofErr w:type="spellEnd"/>
      <w:r w:rsidRPr="00911FED">
        <w:rPr>
          <w:rFonts w:ascii="Times New Roman" w:hAnsi="Times New Roman" w:cs="Times New Roman"/>
        </w:rPr>
        <w:t xml:space="preserve">, </w:t>
      </w:r>
      <w:proofErr w:type="spellStart"/>
      <w:r w:rsidRPr="00911FED">
        <w:rPr>
          <w:rFonts w:ascii="Times New Roman" w:hAnsi="Times New Roman" w:cs="Times New Roman"/>
        </w:rPr>
        <w:t>sizeof</w:t>
      </w:r>
      <w:proofErr w:type="spellEnd"/>
      <w:r w:rsidRPr="00911FED">
        <w:rPr>
          <w:rFonts w:ascii="Times New Roman" w:hAnsi="Times New Roman" w:cs="Times New Roman"/>
        </w:rPr>
        <w:t>(</w:t>
      </w:r>
      <w:proofErr w:type="spellStart"/>
      <w:r w:rsidRPr="00911FED">
        <w:rPr>
          <w:rFonts w:ascii="Times New Roman" w:hAnsi="Times New Roman" w:cs="Times New Roman"/>
        </w:rPr>
        <w:t>buf</w:t>
      </w:r>
      <w:proofErr w:type="spellEnd"/>
      <w:r w:rsidRPr="00911FED">
        <w:rPr>
          <w:rFonts w:ascii="Times New Roman" w:hAnsi="Times New Roman" w:cs="Times New Roman"/>
        </w:rPr>
        <w:t>)-1);</w:t>
      </w:r>
      <w:r w:rsidRPr="00911FED">
        <w:rPr>
          <w:rFonts w:ascii="Times New Roman" w:hAnsi="Times New Roman" w:cs="Times New Roman"/>
        </w:rPr>
        <w:br/>
        <w:t xml:space="preserve">        </w:t>
      </w:r>
      <w:proofErr w:type="spellStart"/>
      <w:r w:rsidRPr="00911FED">
        <w:rPr>
          <w:rFonts w:ascii="Times New Roman" w:hAnsi="Times New Roman" w:cs="Times New Roman"/>
        </w:rPr>
        <w:t>buf</w:t>
      </w:r>
      <w:proofErr w:type="spellEnd"/>
      <w:r w:rsidRPr="00911FED">
        <w:rPr>
          <w:rFonts w:ascii="Times New Roman" w:hAnsi="Times New Roman" w:cs="Times New Roman"/>
        </w:rPr>
        <w:t>[n] = '\0';</w:t>
      </w:r>
      <w:r w:rsidRPr="00911FED">
        <w:rPr>
          <w:rFonts w:ascii="Times New Roman" w:hAnsi="Times New Roman" w:cs="Times New Roman"/>
        </w:rPr>
        <w:br/>
        <w:t xml:space="preserve">        </w:t>
      </w:r>
      <w:proofErr w:type="spellStart"/>
      <w:r w:rsidRPr="00911FED">
        <w:rPr>
          <w:rFonts w:ascii="Times New Roman" w:hAnsi="Times New Roman" w:cs="Times New Roman"/>
        </w:rPr>
        <w:t>printf</w:t>
      </w:r>
      <w:proofErr w:type="spellEnd"/>
      <w:r w:rsidRPr="00911FED">
        <w:rPr>
          <w:rFonts w:ascii="Times New Roman" w:hAnsi="Times New Roman" w:cs="Times New Roman"/>
        </w:rPr>
        <w:t xml:space="preserve">("Child 2 received: %s", </w:t>
      </w:r>
      <w:proofErr w:type="spellStart"/>
      <w:r w:rsidRPr="00911FED">
        <w:rPr>
          <w:rFonts w:ascii="Times New Roman" w:hAnsi="Times New Roman" w:cs="Times New Roman"/>
        </w:rPr>
        <w:t>buf</w:t>
      </w:r>
      <w:proofErr w:type="spellEnd"/>
      <w:r w:rsidRPr="00911FED">
        <w:rPr>
          <w:rFonts w:ascii="Times New Roman" w:hAnsi="Times New Roman" w:cs="Times New Roman"/>
        </w:rPr>
        <w:t>);</w:t>
      </w:r>
      <w:r w:rsidRPr="00911FED">
        <w:rPr>
          <w:rFonts w:ascii="Times New Roman" w:hAnsi="Times New Roman" w:cs="Times New Roman"/>
        </w:rPr>
        <w:br/>
        <w:t xml:space="preserve">        close(</w:t>
      </w:r>
      <w:proofErr w:type="spellStart"/>
      <w:r w:rsidRPr="00911FED">
        <w:rPr>
          <w:rFonts w:ascii="Times New Roman" w:hAnsi="Times New Roman" w:cs="Times New Roman"/>
        </w:rPr>
        <w:t>fd</w:t>
      </w:r>
      <w:proofErr w:type="spellEnd"/>
      <w:r w:rsidRPr="00911FED">
        <w:rPr>
          <w:rFonts w:ascii="Times New Roman" w:hAnsi="Times New Roman" w:cs="Times New Roman"/>
        </w:rPr>
        <w:t>[0]);</w:t>
      </w:r>
      <w:r w:rsidRPr="00911FED">
        <w:rPr>
          <w:rFonts w:ascii="Times New Roman" w:hAnsi="Times New Roman" w:cs="Times New Roman"/>
        </w:rPr>
        <w:br/>
        <w:t xml:space="preserve">        return 0;</w:t>
      </w:r>
      <w:r w:rsidRPr="00911FED">
        <w:rPr>
          <w:rFonts w:ascii="Times New Roman" w:hAnsi="Times New Roman" w:cs="Times New Roman"/>
        </w:rPr>
        <w:br/>
        <w:t xml:space="preserve">    }</w:t>
      </w:r>
      <w:r w:rsidRPr="00911FED">
        <w:rPr>
          <w:rFonts w:ascii="Times New Roman" w:hAnsi="Times New Roman" w:cs="Times New Roman"/>
        </w:rPr>
        <w:br/>
      </w:r>
      <w:r w:rsidRPr="00911FED">
        <w:rPr>
          <w:rFonts w:ascii="Times New Roman" w:hAnsi="Times New Roman" w:cs="Times New Roman"/>
        </w:rPr>
        <w:br/>
        <w:t xml:space="preserve">    close(</w:t>
      </w:r>
      <w:proofErr w:type="spellStart"/>
      <w:r w:rsidRPr="00911FED">
        <w:rPr>
          <w:rFonts w:ascii="Times New Roman" w:hAnsi="Times New Roman" w:cs="Times New Roman"/>
        </w:rPr>
        <w:t>fd</w:t>
      </w:r>
      <w:proofErr w:type="spellEnd"/>
      <w:r w:rsidRPr="00911FED">
        <w:rPr>
          <w:rFonts w:ascii="Times New Roman" w:hAnsi="Times New Roman" w:cs="Times New Roman"/>
        </w:rPr>
        <w:t>[0]);</w:t>
      </w:r>
      <w:r w:rsidRPr="00911FED">
        <w:rPr>
          <w:rFonts w:ascii="Times New Roman" w:hAnsi="Times New Roman" w:cs="Times New Roman"/>
        </w:rPr>
        <w:br/>
        <w:t xml:space="preserve">    close(</w:t>
      </w:r>
      <w:proofErr w:type="spellStart"/>
      <w:r w:rsidRPr="00911FED">
        <w:rPr>
          <w:rFonts w:ascii="Times New Roman" w:hAnsi="Times New Roman" w:cs="Times New Roman"/>
        </w:rPr>
        <w:t>fd</w:t>
      </w:r>
      <w:proofErr w:type="spellEnd"/>
      <w:r w:rsidRPr="00911FED">
        <w:rPr>
          <w:rFonts w:ascii="Times New Roman" w:hAnsi="Times New Roman" w:cs="Times New Roman"/>
        </w:rPr>
        <w:t>[1]);</w:t>
      </w:r>
      <w:r w:rsidRPr="00911FED">
        <w:rPr>
          <w:rFonts w:ascii="Times New Roman" w:hAnsi="Times New Roman" w:cs="Times New Roman"/>
        </w:rPr>
        <w:br/>
        <w:t xml:space="preserve">    wait(NULL);</w:t>
      </w:r>
      <w:r w:rsidRPr="00911FED">
        <w:rPr>
          <w:rFonts w:ascii="Times New Roman" w:hAnsi="Times New Roman" w:cs="Times New Roman"/>
        </w:rPr>
        <w:br/>
        <w:t xml:space="preserve">    wait(NULL);</w:t>
      </w:r>
      <w:r w:rsidRPr="00911FED">
        <w:rPr>
          <w:rFonts w:ascii="Times New Roman" w:hAnsi="Times New Roman" w:cs="Times New Roman"/>
        </w:rPr>
        <w:br/>
        <w:t xml:space="preserve">    return 0;</w:t>
      </w:r>
      <w:r w:rsidRPr="00911FED">
        <w:rPr>
          <w:rFonts w:ascii="Times New Roman" w:hAnsi="Times New Roman" w:cs="Times New Roman"/>
        </w:rPr>
        <w:br/>
      </w:r>
      <w:r w:rsidRPr="00911FED">
        <w:rPr>
          <w:rFonts w:ascii="Times New Roman" w:hAnsi="Times New Roman" w:cs="Times New Roman"/>
        </w:rPr>
        <w:t>}</w:t>
      </w:r>
    </w:p>
    <w:p w:rsidR="00911FED" w:rsidRPr="00911FED" w:rsidRDefault="00911FED" w:rsidP="00911FED">
      <w:pPr>
        <w:pStyle w:val="IntenseQuote"/>
        <w:pBdr>
          <w:bottom w:val="single" w:sz="4" w:space="0" w:color="4F81BD" w:themeColor="accent1"/>
        </w:pBdr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</w:rPr>
        <w:t>EOF</w:t>
      </w:r>
    </w:p>
    <w:p w:rsidR="00911FED" w:rsidRPr="00911FED" w:rsidRDefault="00911FED">
      <w:pPr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</w:rPr>
        <w:drawing>
          <wp:inline distT="0" distB="0" distL="0" distR="0" wp14:anchorId="0965F6B6" wp14:editId="2A3FF238">
            <wp:extent cx="5486400" cy="5657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17" w:rsidRPr="00911FED" w:rsidRDefault="00911FED">
      <w:pPr>
        <w:rPr>
          <w:rFonts w:ascii="Times New Roman" w:hAnsi="Times New Roman" w:cs="Times New Roman"/>
        </w:rPr>
      </w:pPr>
      <w:r w:rsidRPr="00911FED">
        <w:rPr>
          <w:rFonts w:ascii="Times New Roman" w:hAnsi="Times New Roman" w:cs="Times New Roman"/>
          <w:b/>
        </w:rPr>
        <w:t>Explanation:</w:t>
      </w:r>
      <w:r w:rsidRPr="00911FED">
        <w:rPr>
          <w:rFonts w:ascii="Times New Roman" w:hAnsi="Times New Roman" w:cs="Times New Roman"/>
        </w:rPr>
        <w:t xml:space="preserve"> The pipe connects the stdout of the first child to the stdin of the second. Data written by one is read by the other.</w:t>
      </w:r>
    </w:p>
    <w:sectPr w:rsidR="00AC7517" w:rsidRPr="00911F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7306"/>
    <w:rsid w:val="00911FED"/>
    <w:rsid w:val="00AA1D8D"/>
    <w:rsid w:val="00AC7517"/>
    <w:rsid w:val="00B47730"/>
    <w:rsid w:val="00CB0664"/>
    <w:rsid w:val="00EC14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C319F7"/>
  <w14:defaultImageDpi w14:val="300"/>
  <w15:docId w15:val="{CDC1AD1F-A58E-46DF-B7F4-5B45EBBC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5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F7CD02-6A40-45BE-909A-1584C161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h.p</cp:lastModifiedBy>
  <cp:revision>3</cp:revision>
  <dcterms:created xsi:type="dcterms:W3CDTF">2013-12-23T23:15:00Z</dcterms:created>
  <dcterms:modified xsi:type="dcterms:W3CDTF">2025-09-09T16:46:00Z</dcterms:modified>
  <cp:category/>
</cp:coreProperties>
</file>