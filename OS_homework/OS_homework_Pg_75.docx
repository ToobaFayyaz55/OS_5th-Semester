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D04" w:rsidRPr="00B60DBA" w:rsidRDefault="006366B1">
      <w:pPr>
        <w:pStyle w:val="Title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Homework</w:t>
      </w:r>
      <w:r w:rsidRPr="00B60DBA">
        <w:rPr>
          <w:rFonts w:ascii="Times New Roman" w:hAnsi="Times New Roman" w:cs="Times New Roman"/>
        </w:rPr>
        <w:t>— fork.py (Simulation)</w:t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Question 1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Run `./fork.py -s 10` and see which actions are taken. Can you predict what the process tree looks like at each step? Use the -c flag to check your answ</w:t>
      </w:r>
      <w:r w:rsidRPr="00B60DBA">
        <w:rPr>
          <w:rFonts w:ascii="Times New Roman" w:hAnsi="Times New Roman" w:cs="Times New Roman"/>
        </w:rPr>
        <w:t>ers. Try different random seeds (-s) or add more actions (-a) to get the hang of it.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Run with seed 10 (deterministic). The tree evolves via forks (adding children) and exits (removing nodes). Predict each step by tracking which process acts.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Explana</w:t>
      </w:r>
      <w:r w:rsidRPr="00B60DBA">
        <w:rPr>
          <w:rFonts w:ascii="Times New Roman" w:hAnsi="Times New Roman" w:cs="Times New Roman"/>
        </w:rPr>
        <w:t>tion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The simulator selects a process and either forks (creates a new child) or exits it based on the random seed. With -c the simulator prints the process tree at each action; by observing forks (nodes added) and exits (nodes removed) you can follow the st</w:t>
      </w:r>
      <w:r w:rsidRPr="00B60DBA">
        <w:rPr>
          <w:rFonts w:ascii="Times New Roman" w:hAnsi="Times New Roman" w:cs="Times New Roman"/>
        </w:rPr>
        <w:t>eps.</w:t>
      </w:r>
    </w:p>
    <w:p w:rsidR="00B60DBA" w:rsidRDefault="00B60DB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B60DBA">
        <w:rPr>
          <w:rFonts w:ascii="Times New Roman" w:hAnsi="Times New Roman" w:cs="Times New Roman"/>
        </w:rPr>
        <w:drawing>
          <wp:inline distT="0" distB="0" distL="0" distR="0" wp14:anchorId="73228B4A" wp14:editId="415F48CA">
            <wp:extent cx="5486400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BA" w:rsidRPr="00B60DBA" w:rsidRDefault="00B60DBA" w:rsidP="00B60DBA">
      <w:r w:rsidRPr="00B60DBA">
        <w:drawing>
          <wp:inline distT="0" distB="0" distL="0" distR="0" wp14:anchorId="789B1D63" wp14:editId="4F6D97CC">
            <wp:extent cx="42291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49" cy="25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lastRenderedPageBreak/>
        <w:t>Question 2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 xml:space="preserve">Run with many actions (-a 100) and vary fork percentage -f from 0.1 </w:t>
      </w:r>
      <w:r w:rsidRPr="00B60DBA">
        <w:rPr>
          <w:rFonts w:ascii="Times New Roman" w:hAnsi="Times New Roman" w:cs="Times New Roman"/>
        </w:rPr>
        <w:t>to 0.9. What do the final trees look like as percentage changes?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Lower fork percentage yields small/shallow trees; higher percentages produce larger, bushier trees. At ~0.5 the tree is moderate.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Explanation</w:t>
      </w:r>
    </w:p>
    <w:p w:rsidR="00236D04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Fork probability controls growth vs shrink</w:t>
      </w:r>
      <w:r w:rsidRPr="00B60DBA">
        <w:rPr>
          <w:rFonts w:ascii="Times New Roman" w:hAnsi="Times New Roman" w:cs="Times New Roman"/>
        </w:rPr>
        <w:t>age. With 0.1, exits dominate so the tree remains small. With 0.9, forks dominate and the tree quickly multiplies.</w:t>
      </w:r>
    </w:p>
    <w:p w:rsidR="00B60DBA" w:rsidRDefault="00B60DBA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drawing>
          <wp:inline distT="0" distB="0" distL="0" distR="0" wp14:anchorId="3503D6E5" wp14:editId="6B705E8B">
            <wp:extent cx="514985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BA" w:rsidRPr="00B60DBA" w:rsidRDefault="00B60DBA">
      <w:pPr>
        <w:rPr>
          <w:rFonts w:ascii="Times New Roman" w:hAnsi="Times New Roman" w:cs="Times New Roman"/>
          <w:b/>
        </w:rPr>
      </w:pPr>
      <w:r w:rsidRPr="00B60DBA">
        <w:rPr>
          <w:rFonts w:ascii="Times New Roman" w:hAnsi="Times New Roman" w:cs="Times New Roman"/>
          <w:b/>
        </w:rPr>
        <w:t>At -f 0.9:</w:t>
      </w:r>
    </w:p>
    <w:p w:rsidR="00B60DBA" w:rsidRPr="00B60DBA" w:rsidRDefault="00B60DBA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drawing>
          <wp:inline distT="0" distB="0" distL="0" distR="0" wp14:anchorId="63C057CB" wp14:editId="7B07A9E7">
            <wp:extent cx="3956050" cy="2368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lastRenderedPageBreak/>
        <w:t>Q</w:t>
      </w:r>
      <w:r w:rsidRPr="00B60DBA">
        <w:rPr>
          <w:rFonts w:ascii="Times New Roman" w:hAnsi="Times New Roman" w:cs="Times New Roman"/>
        </w:rPr>
        <w:t>uestion 3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Switch output with -t (show final tree). Given a set of trees, can you tell which actions were taken?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Not always. Some final trees are compatible with many action sequences; some (like linear chains) map to a small number of sequences.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</w:t>
      </w:r>
      <w:r w:rsidRPr="00B60DBA">
        <w:rPr>
          <w:rFonts w:ascii="Times New Roman" w:hAnsi="Times New Roman" w:cs="Times New Roman"/>
        </w:rPr>
        <w:t>lanation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The -t mode hides the step-by-step actions. You can sometimes deduce required forks (e.g., number of nodes implies at least that many forks), but the order of forks/exits is often ambiguous because exits may remove intermediate nodes that make his</w:t>
      </w:r>
      <w:r w:rsidRPr="00B60DBA">
        <w:rPr>
          <w:rFonts w:ascii="Times New Roman" w:hAnsi="Times New Roman" w:cs="Times New Roman"/>
        </w:rPr>
        <w:t>tories equivalent.</w:t>
      </w:r>
    </w:p>
    <w:p w:rsidR="00236D04" w:rsidRPr="00B60DBA" w:rsidRDefault="00E76A1C">
      <w:pPr>
        <w:rPr>
          <w:rFonts w:ascii="Times New Roman" w:hAnsi="Times New Roman" w:cs="Times New Roman"/>
        </w:rPr>
      </w:pPr>
      <w:r w:rsidRPr="00E76A1C">
        <w:rPr>
          <w:rFonts w:ascii="Times New Roman" w:hAnsi="Times New Roman" w:cs="Times New Roman"/>
          <w:sz w:val="20"/>
        </w:rPr>
        <w:drawing>
          <wp:inline distT="0" distB="0" distL="0" distR="0" wp14:anchorId="39E7E3AB" wp14:editId="43A97B79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Question 4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 xml:space="preserve">Investigate what happens when a child exits. Run: ./fork.py -A a+b,b+c,c+d,c+e,c- 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When 'c' exits, its children 'd' and 'e' are orphaned and re-parented to the root (or to 'init' in real OS).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Explanation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The -A sequence runs exact actions: a forks b</w:t>
      </w:r>
      <w:r w:rsidRPr="00B60DBA">
        <w:rPr>
          <w:rFonts w:ascii="Times New Roman" w:hAnsi="Times New Roman" w:cs="Times New Roman"/>
        </w:rPr>
        <w:t xml:space="preserve">; b forks c; c forks d; c forks e; c exits. After c exits, d and e have no parent 'c', so in the simulator they are reconnected to the root (a) or to an 'init' </w:t>
      </w:r>
      <w:r w:rsidRPr="00B60DBA">
        <w:rPr>
          <w:rFonts w:ascii="Times New Roman" w:hAnsi="Times New Roman" w:cs="Times New Roman"/>
        </w:rPr>
        <w:lastRenderedPageBreak/>
        <w:t>node depending on options. The -R flag changes the behavior to optionally remove or re-parent di</w:t>
      </w:r>
      <w:r w:rsidRPr="00B60DBA">
        <w:rPr>
          <w:rFonts w:ascii="Times New Roman" w:hAnsi="Times New Roman" w:cs="Times New Roman"/>
        </w:rPr>
        <w:t>fferently (see README).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Commands to run</w:t>
      </w:r>
    </w:p>
    <w:p w:rsidR="00E76A1C" w:rsidRDefault="00E76A1C">
      <w:pPr>
        <w:rPr>
          <w:rFonts w:ascii="Times New Roman" w:hAnsi="Times New Roman" w:cs="Times New Roman"/>
          <w:sz w:val="20"/>
        </w:rPr>
      </w:pPr>
      <w:r w:rsidRPr="00E76A1C">
        <w:rPr>
          <w:rFonts w:ascii="Times New Roman" w:hAnsi="Times New Roman" w:cs="Times New Roman"/>
          <w:sz w:val="20"/>
        </w:rPr>
        <w:drawing>
          <wp:inline distT="0" distB="0" distL="0" distR="0" wp14:anchorId="2E5DCE52" wp14:editId="6D44C7A0">
            <wp:extent cx="5486400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1C" w:rsidRDefault="00E76A1C">
      <w:pPr>
        <w:rPr>
          <w:rFonts w:ascii="Times New Roman" w:hAnsi="Times New Roman" w:cs="Times New Roman"/>
          <w:sz w:val="20"/>
        </w:rPr>
      </w:pPr>
      <w:r w:rsidRPr="00E76A1C">
        <w:rPr>
          <w:rFonts w:ascii="Times New Roman" w:hAnsi="Times New Roman" w:cs="Times New Roman"/>
          <w:sz w:val="20"/>
        </w:rPr>
        <w:drawing>
          <wp:inline distT="0" distB="0" distL="0" distR="0" wp14:anchorId="5280C0DC" wp14:editId="755642B5">
            <wp:extent cx="423545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1C" w:rsidRDefault="00E76A1C">
      <w:pPr>
        <w:rPr>
          <w:rFonts w:ascii="Times New Roman" w:hAnsi="Times New Roman" w:cs="Times New Roman"/>
          <w:sz w:val="20"/>
        </w:rPr>
      </w:pPr>
      <w:r w:rsidRPr="00E76A1C">
        <w:rPr>
          <w:rFonts w:ascii="Times New Roman" w:hAnsi="Times New Roman" w:cs="Times New Roman"/>
          <w:sz w:val="20"/>
        </w:rPr>
        <w:drawing>
          <wp:inline distT="0" distB="0" distL="0" distR="0" wp14:anchorId="7C07DF8E" wp14:editId="2EF9AB7E">
            <wp:extent cx="54864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1C" w:rsidRDefault="00E76A1C">
      <w:pPr>
        <w:rPr>
          <w:rFonts w:ascii="Times New Roman" w:hAnsi="Times New Roman" w:cs="Times New Roman"/>
          <w:sz w:val="20"/>
        </w:rPr>
      </w:pPr>
      <w:r w:rsidRPr="00E76A1C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797A0B8A" wp14:editId="379EDBD2">
            <wp:extent cx="3886200" cy="263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Question 5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Use -F to skip inte</w:t>
      </w:r>
      <w:r w:rsidRPr="00B60DBA">
        <w:rPr>
          <w:rFonts w:ascii="Times New Roman" w:hAnsi="Times New Roman" w:cs="Times New Roman"/>
        </w:rPr>
        <w:t>rmediate steps and only show the final tree. Can you deduce the actions that led to it?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Sometimes yes, sometimes no. -F forces you to infer a plausible action sequence; multiple sequences may be valid.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Explanation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From the final tree you can usually</w:t>
      </w:r>
      <w:r w:rsidRPr="00B60DBA">
        <w:rPr>
          <w:rFonts w:ascii="Times New Roman" w:hAnsi="Times New Roman" w:cs="Times New Roman"/>
        </w:rPr>
        <w:t xml:space="preserve"> infer the minimum number of forks required (equal to nodes-1), but not the exact order or which nodes exited earlier. The exercise trains backward reasoning about possible histories.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6366B1">
        <w:rPr>
          <w:rFonts w:ascii="Times New Roman" w:hAnsi="Times New Roman" w:cs="Times New Roman"/>
          <w:sz w:val="20"/>
        </w:rPr>
        <w:drawing>
          <wp:inline distT="0" distB="0" distL="0" distR="0" wp14:anchorId="7B3C13C4" wp14:editId="5D850EB5">
            <wp:extent cx="5232400" cy="2806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04" w:rsidRPr="00B60DBA" w:rsidRDefault="006366B1">
      <w:pPr>
        <w:pStyle w:val="Heading1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lastRenderedPageBreak/>
        <w:t>Question 6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Use -t and -F together to show the final tree, then reconstruct actions. In which cases is the sequence uniquely determinable?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Answer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Unique reconstruction</w:t>
      </w:r>
      <w:r w:rsidRPr="00B60DBA">
        <w:rPr>
          <w:rFonts w:ascii="Times New Roman" w:hAnsi="Times New Roman" w:cs="Times New Roman"/>
        </w:rPr>
        <w:t xml:space="preserve"> possible for simple trees (e.g., linear chains). For more complex trees, many sequences can produce same final tree.</w:t>
      </w:r>
    </w:p>
    <w:p w:rsidR="00236D04" w:rsidRPr="00B60DBA" w:rsidRDefault="006366B1">
      <w:pPr>
        <w:pStyle w:val="Heading2"/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Explanation</w:t>
      </w:r>
    </w:p>
    <w:p w:rsidR="00236D04" w:rsidRPr="00B60DBA" w:rsidRDefault="006366B1">
      <w:pPr>
        <w:rPr>
          <w:rFonts w:ascii="Times New Roman" w:hAnsi="Times New Roman" w:cs="Times New Roman"/>
        </w:rPr>
      </w:pPr>
      <w:r w:rsidRPr="00B60DBA">
        <w:rPr>
          <w:rFonts w:ascii="Times New Roman" w:hAnsi="Times New Roman" w:cs="Times New Roman"/>
        </w:rPr>
        <w:t>When every node (except root) has exactly one child in a straight chain, the only way to get that final chain is successive fo</w:t>
      </w:r>
      <w:r w:rsidRPr="00B60DBA">
        <w:rPr>
          <w:rFonts w:ascii="Times New Roman" w:hAnsi="Times New Roman" w:cs="Times New Roman"/>
        </w:rPr>
        <w:t>rks. But if branching exists, exits can reorder parent-child relationships via re-parenting, creating ambiguity.</w:t>
      </w:r>
    </w:p>
    <w:p w:rsidR="00236D04" w:rsidRPr="00B60DBA" w:rsidRDefault="006366B1" w:rsidP="006366B1">
      <w:pPr>
        <w:pStyle w:val="Heading2"/>
        <w:rPr>
          <w:rFonts w:ascii="Times New Roman" w:hAnsi="Times New Roman" w:cs="Times New Roman"/>
        </w:rPr>
      </w:pPr>
      <w:r w:rsidRPr="006366B1">
        <w:rPr>
          <w:rFonts w:ascii="Times New Roman" w:hAnsi="Times New Roman" w:cs="Times New Roman"/>
        </w:rPr>
        <w:drawing>
          <wp:inline distT="0" distB="0" distL="0" distR="0" wp14:anchorId="66BD16DA" wp14:editId="634E6C6B">
            <wp:extent cx="4870450" cy="38227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D04" w:rsidRPr="00B60D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D04"/>
    <w:rsid w:val="0029639D"/>
    <w:rsid w:val="00326F90"/>
    <w:rsid w:val="006366B1"/>
    <w:rsid w:val="00AA1D8D"/>
    <w:rsid w:val="00B47730"/>
    <w:rsid w:val="00B60DBA"/>
    <w:rsid w:val="00CB0664"/>
    <w:rsid w:val="00E76A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22E6D"/>
  <w14:defaultImageDpi w14:val="300"/>
  <w15:docId w15:val="{C59B8240-8F8E-4B3C-82F7-069F3BB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DB7A78-00B6-4BFF-A2C6-3A281844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h.p</cp:lastModifiedBy>
  <cp:revision>3</cp:revision>
  <dcterms:created xsi:type="dcterms:W3CDTF">2013-12-23T23:15:00Z</dcterms:created>
  <dcterms:modified xsi:type="dcterms:W3CDTF">2025-09-09T14:23:00Z</dcterms:modified>
  <cp:category/>
</cp:coreProperties>
</file>